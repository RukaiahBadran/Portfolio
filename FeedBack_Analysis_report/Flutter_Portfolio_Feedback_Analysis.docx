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03F13" w14:textId="77777777" w:rsidR="00D61D0F" w:rsidRDefault="00000000">
      <w:pPr>
        <w:pStyle w:val="Heading1"/>
      </w:pPr>
      <w:r>
        <w:t>Feedback Analysis for Flutter Portfolio Website</w:t>
      </w:r>
    </w:p>
    <w:p w14:paraId="38209B5D" w14:textId="77777777" w:rsidR="00D61D0F" w:rsidRDefault="00000000">
      <w:pPr>
        <w:pStyle w:val="Heading2"/>
      </w:pPr>
      <w:r>
        <w:t>Categorization of Feedback</w:t>
      </w:r>
    </w:p>
    <w:p w14:paraId="55F501FF" w14:textId="77777777" w:rsidR="00D61D0F" w:rsidRDefault="00000000">
      <w:pPr>
        <w:pStyle w:val="Heading3"/>
      </w:pPr>
      <w:r>
        <w:t>Design</w:t>
      </w:r>
    </w:p>
    <w:p w14:paraId="335A6ADB" w14:textId="77777777" w:rsidR="00D61D0F" w:rsidRDefault="00000000">
      <w:r>
        <w:t>- Moving lights in the background are distracting and annoying.</w:t>
      </w:r>
    </w:p>
    <w:p w14:paraId="2EC21785" w14:textId="77777777" w:rsidR="00D61D0F" w:rsidRDefault="00000000">
      <w:r>
        <w:t>- The creepy avatar needs to go.</w:t>
      </w:r>
    </w:p>
    <w:p w14:paraId="670D197D" w14:textId="77777777" w:rsidR="00D61D0F" w:rsidRDefault="00000000">
      <w:r>
        <w:t>- Bold text is inconsistent; unify or simplify.</w:t>
      </w:r>
    </w:p>
    <w:p w14:paraId="7C97B7E2" w14:textId="77777777" w:rsidR="00D61D0F" w:rsidRDefault="00000000">
      <w:r>
        <w:t>- Fonts and contrast could be improved for better readability.</w:t>
      </w:r>
    </w:p>
    <w:p w14:paraId="63765362" w14:textId="77777777" w:rsidR="00D61D0F" w:rsidRDefault="00000000">
      <w:r>
        <w:t>- Cursor animation is distracting.</w:t>
      </w:r>
    </w:p>
    <w:p w14:paraId="4D69C139" w14:textId="77777777" w:rsidR="00D61D0F" w:rsidRDefault="00000000">
      <w:r>
        <w:t>- Projects section appears like plain text; lacks visual appeal.</w:t>
      </w:r>
    </w:p>
    <w:p w14:paraId="6D2693C0" w14:textId="77777777" w:rsidR="00D61D0F" w:rsidRDefault="00000000">
      <w:pPr>
        <w:pStyle w:val="Heading3"/>
      </w:pPr>
      <w:r>
        <w:t>Usability</w:t>
      </w:r>
    </w:p>
    <w:p w14:paraId="7BFF2A1A" w14:textId="77777777" w:rsidR="00D61D0F" w:rsidRDefault="00000000">
      <w:r>
        <w:t>- Indicate which boxes contain scrollable content.</w:t>
      </w:r>
    </w:p>
    <w:p w14:paraId="06FF234E" w14:textId="77777777" w:rsidR="00D61D0F" w:rsidRDefault="00000000">
      <w:r>
        <w:t>- Make buttons and interactive elements more obvious.</w:t>
      </w:r>
    </w:p>
    <w:p w14:paraId="04FA248E" w14:textId="77777777" w:rsidR="00D61D0F" w:rsidRDefault="00000000">
      <w:r>
        <w:t>- Tooltip for tools and technologies would help non-tech visitors.</w:t>
      </w:r>
    </w:p>
    <w:p w14:paraId="0B591E6D" w14:textId="77777777" w:rsidR="00D61D0F" w:rsidRDefault="00000000">
      <w:r>
        <w:t>- Mobile optimization is poor; ensure a 'mobile-first' design approach.</w:t>
      </w:r>
    </w:p>
    <w:p w14:paraId="74F0EFF8" w14:textId="77777777" w:rsidR="00D61D0F" w:rsidRDefault="00000000">
      <w:pPr>
        <w:pStyle w:val="Heading3"/>
      </w:pPr>
      <w:r>
        <w:t>Performance</w:t>
      </w:r>
    </w:p>
    <w:p w14:paraId="5A32FC05" w14:textId="77777777" w:rsidR="00D61D0F" w:rsidRDefault="00000000">
      <w:r>
        <w:t>- Loading time is too long; consider removing the loading screen.</w:t>
      </w:r>
    </w:p>
    <w:p w14:paraId="70FB40A0" w14:textId="77777777" w:rsidR="00D61D0F" w:rsidRDefault="00000000">
      <w:r>
        <w:t>- Sluggish performance on mobile and certain browsers.</w:t>
      </w:r>
    </w:p>
    <w:p w14:paraId="71EB4125" w14:textId="77777777" w:rsidR="00D61D0F" w:rsidRDefault="00000000">
      <w:r>
        <w:t>- Rendering-heavy background effects make the site unresponsive.</w:t>
      </w:r>
    </w:p>
    <w:p w14:paraId="692F0E91" w14:textId="77777777" w:rsidR="00D61D0F" w:rsidRDefault="00000000">
      <w:r>
        <w:t>- Ensure compatibility with different browsers like Firefox and Safari.</w:t>
      </w:r>
    </w:p>
    <w:p w14:paraId="4D4EC0B1" w14:textId="77777777" w:rsidR="00D61D0F" w:rsidRDefault="00000000">
      <w:pPr>
        <w:pStyle w:val="Heading3"/>
      </w:pPr>
      <w:r>
        <w:t>Content</w:t>
      </w:r>
    </w:p>
    <w:p w14:paraId="61433558" w14:textId="77777777" w:rsidR="00D61D0F" w:rsidRDefault="00000000">
      <w:r>
        <w:t>- About Me page feels unnecessary; focus on professional details.</w:t>
      </w:r>
    </w:p>
    <w:p w14:paraId="6A625226" w14:textId="77777777" w:rsidR="00D61D0F" w:rsidRDefault="00000000">
      <w:r>
        <w:t>- Projects are too basic and lack uniqueness.</w:t>
      </w:r>
    </w:p>
    <w:p w14:paraId="58F66C32" w14:textId="77777777" w:rsidR="00D61D0F" w:rsidRDefault="00000000">
      <w:r>
        <w:t>- Personal details like phone numbers shouldn't be public.</w:t>
      </w:r>
    </w:p>
    <w:p w14:paraId="00A1A5B1" w14:textId="77777777" w:rsidR="00D61D0F" w:rsidRDefault="00000000">
      <w:r>
        <w:t>- High school/kindergarten info is irrelevant for hiring managers.</w:t>
      </w:r>
    </w:p>
    <w:p w14:paraId="545E1D83" w14:textId="77777777" w:rsidR="00D61D0F" w:rsidRDefault="00000000">
      <w:pPr>
        <w:pStyle w:val="Heading3"/>
      </w:pPr>
      <w:r>
        <w:t>Functionality</w:t>
      </w:r>
    </w:p>
    <w:p w14:paraId="399F1CDB" w14:textId="77777777" w:rsidR="00D61D0F" w:rsidRDefault="00000000">
      <w:r>
        <w:t>- Animations and transitions have bugs (e.g., project page animation).</w:t>
      </w:r>
    </w:p>
    <w:p w14:paraId="2822E2F0" w14:textId="77777777" w:rsidR="00D61D0F" w:rsidRDefault="00000000">
      <w:r>
        <w:t>- Navigation widget doesn't update on browser back navigation.</w:t>
      </w:r>
    </w:p>
    <w:p w14:paraId="5D68E1CF" w14:textId="77777777" w:rsidR="00D61D0F" w:rsidRDefault="00000000">
      <w:r>
        <w:lastRenderedPageBreak/>
        <w:t>- Allow resume viewing directly instead of only offering downloads.</w:t>
      </w:r>
    </w:p>
    <w:p w14:paraId="1BABAD20" w14:textId="77777777" w:rsidR="00D61D0F" w:rsidRDefault="00000000">
      <w:pPr>
        <w:pStyle w:val="Heading2"/>
      </w:pPr>
      <w:r>
        <w:t>Summarization of Key Feedback</w:t>
      </w:r>
    </w:p>
    <w:p w14:paraId="241D5FD2" w14:textId="4F74324A" w:rsidR="00D61D0F" w:rsidRDefault="00000000">
      <w:r>
        <w:t xml:space="preserve">- </w:t>
      </w:r>
      <w:r w:rsidRPr="00356388">
        <w:rPr>
          <w:b/>
          <w:bCs/>
        </w:rPr>
        <w:t>Design Issues</w:t>
      </w:r>
      <w:r>
        <w:t>: Distracting animations (background lights, pink cursor), inconsistent use of bold text, and poor visual hierarchy.</w:t>
      </w:r>
    </w:p>
    <w:p w14:paraId="15F1C1CD" w14:textId="13B445DF" w:rsidR="00D61D0F" w:rsidRDefault="00000000">
      <w:r>
        <w:t xml:space="preserve">- </w:t>
      </w:r>
      <w:r w:rsidRPr="00356388">
        <w:rPr>
          <w:b/>
          <w:bCs/>
        </w:rPr>
        <w:t>Usability Concerns</w:t>
      </w:r>
      <w:r>
        <w:t>: Mobile optimization is lacking, tooltips missing for icons, and interactive elements are unclear.</w:t>
      </w:r>
    </w:p>
    <w:p w14:paraId="76A48606" w14:textId="05E941C6" w:rsidR="00D61D0F" w:rsidRDefault="00000000">
      <w:r>
        <w:t xml:space="preserve">- </w:t>
      </w:r>
      <w:r w:rsidRPr="00356388">
        <w:rPr>
          <w:b/>
          <w:bCs/>
        </w:rPr>
        <w:t>Performance Challenges</w:t>
      </w:r>
      <w:r>
        <w:t>: Long loading times, sluggishness on low-powered devices, and poor compatibility with browsers like Firefox and Safari.</w:t>
      </w:r>
    </w:p>
    <w:p w14:paraId="20B688FF" w14:textId="608D0086" w:rsidR="00D61D0F" w:rsidRDefault="00000000">
      <w:r>
        <w:t xml:space="preserve">- </w:t>
      </w:r>
      <w:r w:rsidRPr="00356388">
        <w:rPr>
          <w:b/>
          <w:bCs/>
        </w:rPr>
        <w:t>Content Problems</w:t>
      </w:r>
      <w:r>
        <w:t>: Irrelevant personal details, basic projects, and overly verbose 'About Me' page.</w:t>
      </w:r>
    </w:p>
    <w:p w14:paraId="15B25902" w14:textId="1C5A0C58" w:rsidR="00D61D0F" w:rsidRDefault="00000000">
      <w:r>
        <w:t xml:space="preserve">- </w:t>
      </w:r>
      <w:r w:rsidRPr="00356388">
        <w:rPr>
          <w:b/>
          <w:bCs/>
        </w:rPr>
        <w:t>Functionality Errors</w:t>
      </w:r>
      <w:r>
        <w:t>: Buggy animations, navigation issues, and insufficiently interactive elements.</w:t>
      </w:r>
    </w:p>
    <w:p w14:paraId="760D684E" w14:textId="77777777" w:rsidR="00D61D0F" w:rsidRDefault="00000000">
      <w:pPr>
        <w:pStyle w:val="Heading2"/>
      </w:pPr>
      <w:r>
        <w:t>Prioritization of Common Feedback</w:t>
      </w:r>
    </w:p>
    <w:p w14:paraId="7B677C95" w14:textId="77777777" w:rsidR="00D61D0F" w:rsidRDefault="00000000">
      <w:pPr>
        <w:pStyle w:val="Heading3"/>
      </w:pPr>
      <w:r>
        <w:t>High Priority</w:t>
      </w:r>
    </w:p>
    <w:p w14:paraId="4C2350E5" w14:textId="77777777" w:rsidR="00D61D0F" w:rsidRDefault="00000000">
      <w:r>
        <w:t>- Reduce loading time and optimize performance.</w:t>
      </w:r>
    </w:p>
    <w:p w14:paraId="01E34945" w14:textId="77777777" w:rsidR="00D61D0F" w:rsidRDefault="00000000">
      <w:r>
        <w:t>- Eliminate distracting animations and improve visual hierarchy.</w:t>
      </w:r>
    </w:p>
    <w:p w14:paraId="077E9B03" w14:textId="77777777" w:rsidR="00D61D0F" w:rsidRDefault="00000000">
      <w:r>
        <w:t>- Ensure mobile compatibility and enhance usability.</w:t>
      </w:r>
    </w:p>
    <w:p w14:paraId="1F0D6563" w14:textId="77777777" w:rsidR="00D61D0F" w:rsidRDefault="00000000">
      <w:pPr>
        <w:pStyle w:val="Heading3"/>
      </w:pPr>
      <w:r>
        <w:t>Medium Priority</w:t>
      </w:r>
    </w:p>
    <w:p w14:paraId="5FF74046" w14:textId="77777777" w:rsidR="00D61D0F" w:rsidRDefault="00000000">
      <w:r>
        <w:t>- Revamp the 'About Me' and projects sections to focus on professional highlights.</w:t>
      </w:r>
    </w:p>
    <w:p w14:paraId="2B69ACAA" w14:textId="77777777" w:rsidR="00D61D0F" w:rsidRDefault="00000000">
      <w:r>
        <w:t>- Add tooltips for tools and languages.</w:t>
      </w:r>
    </w:p>
    <w:p w14:paraId="1011AEDB" w14:textId="77777777" w:rsidR="00D61D0F" w:rsidRDefault="00000000">
      <w:pPr>
        <w:pStyle w:val="Heading3"/>
      </w:pPr>
      <w:r>
        <w:t>Low Priority</w:t>
      </w:r>
    </w:p>
    <w:p w14:paraId="116DCAC6" w14:textId="77777777" w:rsidR="00D61D0F" w:rsidRDefault="00000000">
      <w:r>
        <w:t>- Consider design refinements like consistent bold text and font improvements.</w:t>
      </w:r>
    </w:p>
    <w:p w14:paraId="3C08BEC9" w14:textId="77777777" w:rsidR="00D61D0F" w:rsidRDefault="00000000">
      <w:pPr>
        <w:pStyle w:val="Heading2"/>
      </w:pPr>
      <w:r>
        <w:t>Actionable Insights</w:t>
      </w:r>
    </w:p>
    <w:p w14:paraId="368BE8FB" w14:textId="77777777" w:rsidR="00D61D0F" w:rsidRDefault="00000000">
      <w:pPr>
        <w:pStyle w:val="Heading3"/>
      </w:pPr>
      <w:r>
        <w:t>Performance Enhancements</w:t>
      </w:r>
    </w:p>
    <w:p w14:paraId="3075B55C" w14:textId="77777777" w:rsidR="00D61D0F" w:rsidRDefault="00000000">
      <w:r>
        <w:t>- Migrate from Flutter to a framework like React or Next.js for optimized web performance.</w:t>
      </w:r>
    </w:p>
    <w:p w14:paraId="2EBB4B89" w14:textId="77777777" w:rsidR="00D61D0F" w:rsidRDefault="00000000">
      <w:r>
        <w:t>- Remove heavy animations or compute-intensive background effects.</w:t>
      </w:r>
    </w:p>
    <w:p w14:paraId="624D9AB0" w14:textId="77777777" w:rsidR="00D61D0F" w:rsidRDefault="00000000">
      <w:r>
        <w:t>- Compress assets and lazy-load non-essential content.</w:t>
      </w:r>
    </w:p>
    <w:p w14:paraId="56343C8F" w14:textId="77777777" w:rsidR="00D61D0F" w:rsidRDefault="00000000">
      <w:pPr>
        <w:pStyle w:val="Heading3"/>
      </w:pPr>
      <w:r>
        <w:t>Usability Improvements</w:t>
      </w:r>
    </w:p>
    <w:p w14:paraId="2D0425FF" w14:textId="77777777" w:rsidR="00D61D0F" w:rsidRDefault="00000000">
      <w:r>
        <w:t>- Implement tooltips for tech stack icons.</w:t>
      </w:r>
    </w:p>
    <w:p w14:paraId="13327EA2" w14:textId="77777777" w:rsidR="00D61D0F" w:rsidRDefault="00000000">
      <w:r>
        <w:t>- Ensure mobile-first responsiveness with adaptive layouts.</w:t>
      </w:r>
    </w:p>
    <w:p w14:paraId="1330BBE9" w14:textId="77777777" w:rsidR="00D61D0F" w:rsidRDefault="00000000">
      <w:r>
        <w:lastRenderedPageBreak/>
        <w:t>- Use clear scrollbars or indicators for scrollable sections.</w:t>
      </w:r>
    </w:p>
    <w:p w14:paraId="4FA58FD1" w14:textId="77777777" w:rsidR="00D61D0F" w:rsidRDefault="00000000">
      <w:pPr>
        <w:pStyle w:val="Heading3"/>
      </w:pPr>
      <w:r>
        <w:t>Content Refinement</w:t>
      </w:r>
    </w:p>
    <w:p w14:paraId="1D8B2B48" w14:textId="77777777" w:rsidR="00D61D0F" w:rsidRDefault="00000000">
      <w:r>
        <w:t>- Focus on meaningful projects; replace basic ones with one or two standout projects.</w:t>
      </w:r>
    </w:p>
    <w:p w14:paraId="7F082146" w14:textId="77777777" w:rsidR="00D61D0F" w:rsidRDefault="00000000">
      <w:r>
        <w:t>- Remove irrelevant personal information (e.g., high school details, phone number).</w:t>
      </w:r>
    </w:p>
    <w:p w14:paraId="75F17C81" w14:textId="77777777" w:rsidR="00D61D0F" w:rsidRDefault="00000000">
      <w:r>
        <w:t>- Keep the resume accessible but remove sensitive info online.</w:t>
      </w:r>
    </w:p>
    <w:p w14:paraId="4C42474A" w14:textId="77777777" w:rsidR="00D61D0F" w:rsidRDefault="00000000">
      <w:pPr>
        <w:pStyle w:val="Heading3"/>
      </w:pPr>
      <w:r>
        <w:t>Design Adjustments</w:t>
      </w:r>
    </w:p>
    <w:p w14:paraId="25B5C76A" w14:textId="77777777" w:rsidR="00D61D0F" w:rsidRDefault="00000000">
      <w:r>
        <w:t>- Simplify or unify bold text styles.</w:t>
      </w:r>
    </w:p>
    <w:p w14:paraId="49AFE5B4" w14:textId="77777777" w:rsidR="00D61D0F" w:rsidRDefault="00000000">
      <w:r>
        <w:t>- Reduce distracting cursor effects and use a subtler color palette.</w:t>
      </w:r>
    </w:p>
    <w:p w14:paraId="7C0C0D11" w14:textId="77777777" w:rsidR="00D61D0F" w:rsidRDefault="00000000">
      <w:r>
        <w:t>- Use consistent fonts with good readability and contrast.</w:t>
      </w:r>
    </w:p>
    <w:p w14:paraId="755E4DD8" w14:textId="77777777" w:rsidR="00D61D0F" w:rsidRDefault="00000000">
      <w:pPr>
        <w:pStyle w:val="Heading3"/>
      </w:pPr>
      <w:r>
        <w:t>Functional Fixes</w:t>
      </w:r>
    </w:p>
    <w:p w14:paraId="3DDD3D4C" w14:textId="77777777" w:rsidR="00D61D0F" w:rsidRDefault="00000000">
      <w:r>
        <w:t>- Resolve navigation widget bugs.</w:t>
      </w:r>
    </w:p>
    <w:p w14:paraId="6B8560C0" w14:textId="77777777" w:rsidR="00D61D0F" w:rsidRDefault="00000000">
      <w:r>
        <w:t>- Improve transitions between pages and fix animation glitches.</w:t>
      </w:r>
    </w:p>
    <w:p w14:paraId="76DDA546" w14:textId="77777777" w:rsidR="00D61D0F" w:rsidRDefault="00000000">
      <w:r>
        <w:t>- Enable direct resume viewing as a modal or pop-up.</w:t>
      </w:r>
    </w:p>
    <w:sectPr w:rsidR="00D61D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143506">
    <w:abstractNumId w:val="8"/>
  </w:num>
  <w:num w:numId="2" w16cid:durableId="1957249996">
    <w:abstractNumId w:val="6"/>
  </w:num>
  <w:num w:numId="3" w16cid:durableId="76102387">
    <w:abstractNumId w:val="5"/>
  </w:num>
  <w:num w:numId="4" w16cid:durableId="1546912822">
    <w:abstractNumId w:val="4"/>
  </w:num>
  <w:num w:numId="5" w16cid:durableId="1169442935">
    <w:abstractNumId w:val="7"/>
  </w:num>
  <w:num w:numId="6" w16cid:durableId="2052029986">
    <w:abstractNumId w:val="3"/>
  </w:num>
  <w:num w:numId="7" w16cid:durableId="1956330643">
    <w:abstractNumId w:val="2"/>
  </w:num>
  <w:num w:numId="8" w16cid:durableId="1759716803">
    <w:abstractNumId w:val="1"/>
  </w:num>
  <w:num w:numId="9" w16cid:durableId="1311055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56388"/>
    <w:rsid w:val="00AA1D8D"/>
    <w:rsid w:val="00B47730"/>
    <w:rsid w:val="00CB0664"/>
    <w:rsid w:val="00CD58A3"/>
    <w:rsid w:val="00D61D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24FB31"/>
  <w14:defaultImageDpi w14:val="300"/>
  <w15:docId w15:val="{0F596DD2-3C6C-4E43-A3EE-34B9C9F3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Nakul Dev</cp:lastModifiedBy>
  <cp:revision>2</cp:revision>
  <dcterms:created xsi:type="dcterms:W3CDTF">2024-11-17T04:55:00Z</dcterms:created>
  <dcterms:modified xsi:type="dcterms:W3CDTF">2024-11-17T04:55:00Z</dcterms:modified>
  <cp:category/>
</cp:coreProperties>
</file>